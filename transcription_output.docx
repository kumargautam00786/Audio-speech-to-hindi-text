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हिरा नाम कोमार हैँ में एकअतियाों किर की कम्पनी के लियए काम करता हूँ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